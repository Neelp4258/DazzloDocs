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Converted PDF Document</w:t>
      </w:r>
    </w:p>
    <w:p>
      <w:r>
        <w:t>Dazzlo Enterprises Pvt Ltd Redefining lifestyle with Innovations and Dreams Tel: +91 9373015503 Email: info@dazzlo.co.in Location: Kalyan, Maharashtra 421301 Application ID: DZ-39023-00 © 2025 Dazzlo Enterprises Pvt Ltd. All rights reserved. www.dazzlo.co.in RECRUITMENT CANDIDATE ASSESSMENT Complete candidate profile including assessment and evaluation results by Dazzlo Enterprises Pvt Ltd CANDIDATE INFORMATION Field Details Candidate Name Manikanta Jayabalann  Contact Number 9916539023 Email Address mkjchinna@gmail.com Relevant Experience (Years) 6 years Total Experience (Years) 6 years  Current Company Make my garden  Current Designation Senior sales Executive  Reside Location (City, State) Bangalore City Karnataka state  Working Location (City, State) HSR layout, Hongasandra, Bommanahalli,Electronic City (Bangalore City Karnataka state Current CTC (LPA) 4.34 LPA Expected CTC (LPA) 4.50 LPA Notice Period (Days) Immediate Joiner  Achievements (if any) Want to complete targets  Skills and Proficiencies Good communication with customers  Educational Qualification Bcom Reason for Job Change Last complaint their is any carier Growth so Assessment Verification Assessment By: Dazzlo Enterprises Pvt Ltd Verified By: Siddhant Suryawanshi Contact: +91 9373015503 Date: July 26, 2025 Location: Kalyan, Maharashtra 421301 This assessment has been conducted professionally by Dazzlo Enterprises Pvt Ltd for recruitment purposes.</w:t>
      </w:r>
    </w:p>
    <w:p>
      <w:r>
        <w:br w:type="page"/>
      </w:r>
    </w:p>
    <w:p>
      <w:r>
        <w:t>Dazzlo Enterprises Pvt Ltd Redefining lifestyle with Innovations and Dreams Tel: +91 9373015503 Email: info@dazzlo.co.in Location: Kalyan, Maharashtra 421301 © 2025 Dazzlo Enterprises Pvt Ltd. All rights reserved. www.dazzlo.co.in SCRUTINY EVALUATION ASSESSMENT Candidate: Manikanta Jayabalann Q1. Industries Worked In: Answer: B2B Sales Q2. Have you changed more than 2 jobs in the last 2 years? Answer: No Q3. Are you currently serving notice? Answer: No Q4. Rate your communication skills: Answer: Excellent Q5. Rate your grooming &amp; personal hygiene: Answer: Excellent Q6. Are you comfortable interacting with customers face-to-face daily? Answer: Yes Q7. Do you own formal or business casual attire? Answer: Yes Q8. Are you comfortable working in field roles? Answer: Yes Q9. Are you physically fit to walk or travel daily for work? Answer: Yes Q10. Do you suffer from any health issues? (if yes, please specify) Answer: No Q11. Do you have any criminal record or legal case pending? Answer: No Q12. A customer says "I’m not interested", what’s your first response? Answer: Ask politely “Can I know what’s not relevant for you?” Q13. Do you fail to achieve your targets? Answer: Never Q14. Are you comfortable with IT software Sales? Answer: Yes</w:t>
      </w:r>
    </w:p>
    <w:p>
      <w:r>
        <w:br w:type="page"/>
      </w:r>
    </w:p>
    <w:p>
      <w:r>
        <w:t>CAREER OBJECTIVE  Seeking a challenging job where I can effectively put my theoretical knowledge and creativity to test. I am eager to  learn about the real world problems and gain experience in solving them.      MANI KANTA.J                  Phonepe Serivce  Sales Executivce and Marketing  4 Years( 05-12-2019 to 15-02-  2023)  Electric pe showroom  Sales  Manager  ( 01-03-2023 to 30-12-  2024)  Make My Garden  Sales Executive   25-01-2025 to 30-05-2025  No.96/2 Lakshmi industries hongasandra Garebhavi Palaya  Bengaluru 560068  9916539023  Mkjchinna@gmail.com    • Resolve customer complaints quickly and effectively,  • Take customer mobile number payments  • Finding ways to measure customer satisfaction and improve services,  • Managing a team of customer service staff when manager is not available,  • Handling face-to-face enquiries from customers.  • Performs other duties and responsibilities assigned.  Little Bloom High School, Bengaluru KSEEB Board  2008  SSLC  Sea College Bengaluru  2010  PUC  Gandhi Institute of Technology And Maagement  2022  B.com Degree    • Basics IT Proficiency: MS Word, MS Excel, MS PowerPoint.  • Windows XP, 7,8.1  • Good written and Verbal Communication Skills.  • Interpersonal Skills.  • Teaching proficiency skills.  • Practical and Theoretical Knowledge on Store Management.  • Basics of Business Development process and Sales process.    Self-motivated, Honest, Integrity and Dedication towards work and Willingness to learn</w:t>
      </w:r>
    </w:p>
    <w:p>
      <w:r>
        <w:br w:type="page"/>
      </w:r>
    </w:p>
    <w:p>
      <w:r>
        <w:t>new things.      Date of Birth  Marital Status  Nationality  Known Languages            : 11 MAY 1990  : Married  : Indian  : English, Kannada, Telugu, Tamil and Hindi    I hereby declare that the above-  mentioned information is correct  to the best of my knowledge and  I bear the responsibility for the  correctness  of  the  above-  mentioned particulars.    Date :  Place : Bengaluru        MANI KANTA.J</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